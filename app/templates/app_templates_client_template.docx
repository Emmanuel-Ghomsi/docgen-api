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Fiche Client - KYC</w:t>
      </w:r>
    </w:p>
    <w:p>
      <w:r>
        <w:t>Référence : {{ reference }}</w:t>
      </w:r>
    </w:p>
    <w:p>
      <w:r>
        <w:t>Nom : {{ lastName }}</w:t>
      </w:r>
    </w:p>
    <w:p>
      <w:r>
        <w:t>Prénom : {{ firstName }}</w:t>
      </w:r>
    </w:p>
    <w:p>
      <w:r>
        <w:t>Email : {{ email }}</w:t>
      </w:r>
    </w:p>
    <w:p>
      <w:r>
        <w:t>Nationalité : {{ nationality }}</w:t>
      </w:r>
    </w:p>
    <w:p>
      <w:r>
        <w:t>Date de naissance : {{ birthDate }}</w:t>
      </w:r>
    </w:p>
    <w:p>
      <w:r>
        <w:t>Pays de résidence fiscale : {{ taxResidenceCountry }}</w:t>
      </w:r>
    </w:p>
    <w:p>
      <w:r>
        <w:t>Montant des revenus mensuels : {{ monthlyIncome }} {{ incomeCurrency }}</w:t>
      </w:r>
    </w:p>
    <w:p>
      <w:r>
        <w:br/>
        <w:t>Signature : 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